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6"/>
        </w:rPr>
        <w:t>Precious Onyong</w:t>
      </w:r>
    </w:p>
    <w:p>
      <w:r>
        <w:rPr>
          <w:sz w:val="22"/>
        </w:rPr>
        <w:t>Full-Stack Web Developer | Blogger &amp; GitHub Pages Specialist</w:t>
      </w:r>
    </w:p>
    <w:p>
      <w:r>
        <w:rPr>
          <w:sz w:val="22"/>
        </w:rPr>
        <w:t>Email: preciousonyong1@gmail.com</w:t>
      </w:r>
    </w:p>
    <w:p>
      <w:r>
        <w:rPr>
          <w:sz w:val="22"/>
        </w:rPr>
        <w:t>Phone: 08141818499</w:t>
      </w:r>
    </w:p>
    <w:p/>
    <w:p>
      <w:r>
        <w:rPr>
          <w:b/>
          <w:sz w:val="28"/>
        </w:rPr>
        <w:t>Professional Summary</w:t>
      </w:r>
    </w:p>
    <w:p>
      <w:r>
        <w:rPr>
          <w:sz w:val="22"/>
        </w:rPr>
        <w:t>I’m a passionate Full-Stack Web Developer with experience in building websites using PHP, HTML, CSS, and Blogger customization. I also deploy personal and client portfolios via GitHub Pages and work comfortably on mobile to deliver quality projects quickly. I specialize in creating blogs, landing pages, and responsive portfolios.</w:t>
      </w:r>
    </w:p>
    <w:p/>
    <w:p>
      <w:r>
        <w:rPr>
          <w:b/>
          <w:sz w:val="28"/>
        </w:rPr>
        <w:t>Skills</w:t>
      </w:r>
    </w:p>
    <w:p>
      <w:r>
        <w:rPr>
          <w:sz w:val="22"/>
        </w:rPr>
        <w:t>• HTML5, CSS3, PHP</w:t>
      </w:r>
    </w:p>
    <w:p>
      <w:r>
        <w:rPr>
          <w:sz w:val="22"/>
        </w:rPr>
        <w:t>• Blogger Customization</w:t>
      </w:r>
    </w:p>
    <w:p>
      <w:r>
        <w:rPr>
          <w:sz w:val="22"/>
        </w:rPr>
        <w:t>• GitHub &amp; GitHub Pages</w:t>
      </w:r>
    </w:p>
    <w:p>
      <w:r>
        <w:rPr>
          <w:sz w:val="22"/>
        </w:rPr>
        <w:t>• Responsive Web Design</w:t>
      </w:r>
    </w:p>
    <w:p>
      <w:r>
        <w:rPr>
          <w:sz w:val="22"/>
        </w:rPr>
        <w:t>• Mobile-Friendly Layouts</w:t>
      </w:r>
    </w:p>
    <w:p>
      <w:r>
        <w:rPr>
          <w:sz w:val="22"/>
        </w:rPr>
        <w:t>• Dropbox File Integration</w:t>
      </w:r>
    </w:p>
    <w:p>
      <w:r>
        <w:rPr>
          <w:sz w:val="22"/>
        </w:rPr>
        <w:t>• Basic JavaScript</w:t>
      </w:r>
    </w:p>
    <w:p>
      <w:r>
        <w:rPr>
          <w:sz w:val="22"/>
        </w:rPr>
        <w:t>• Debugging &amp; Maintenance</w:t>
      </w:r>
    </w:p>
    <w:p/>
    <w:p>
      <w:r>
        <w:rPr>
          <w:b/>
          <w:sz w:val="28"/>
        </w:rPr>
        <w:t>Experience</w:t>
      </w:r>
    </w:p>
    <w:p>
      <w:r>
        <w:rPr>
          <w:sz w:val="22"/>
        </w:rPr>
        <w:t>Freelance Web Developer</w:t>
      </w:r>
    </w:p>
    <w:p>
      <w:r>
        <w:rPr>
          <w:sz w:val="22"/>
        </w:rPr>
        <w:t>Remote (2023 – Present)</w:t>
      </w:r>
    </w:p>
    <w:p>
      <w:r>
        <w:rPr>
          <w:sz w:val="22"/>
        </w:rPr>
        <w:t>• Built and hosted personal portfolio using GitHub Pages</w:t>
      </w:r>
    </w:p>
    <w:p>
      <w:r>
        <w:rPr>
          <w:sz w:val="22"/>
        </w:rPr>
        <w:t>• Designed Blogger-based music promotion websites</w:t>
      </w:r>
    </w:p>
    <w:p>
      <w:r>
        <w:rPr>
          <w:sz w:val="22"/>
        </w:rPr>
        <w:t>• Customized blog layouts and embedded music for clients</w:t>
      </w:r>
    </w:p>
    <w:p>
      <w:r>
        <w:rPr>
          <w:sz w:val="22"/>
        </w:rPr>
        <w:t>• Set up Paystack + Google Forms integration for client submissions</w:t>
      </w:r>
    </w:p>
    <w:p/>
    <w:p>
      <w:r>
        <w:rPr>
          <w:b/>
          <w:sz w:val="28"/>
        </w:rPr>
        <w:t>Projects</w:t>
      </w:r>
    </w:p>
    <w:p>
      <w:r>
        <w:rPr>
          <w:sz w:val="22"/>
        </w:rPr>
        <w:t>Personal Portfolio Website</w:t>
      </w:r>
    </w:p>
    <w:p>
      <w:r>
        <w:rPr>
          <w:sz w:val="22"/>
        </w:rPr>
        <w:t>• Live at: https://popegmnd.github.io/-precious-portfolio/</w:t>
      </w:r>
    </w:p>
    <w:p>
      <w:r>
        <w:rPr>
          <w:sz w:val="22"/>
        </w:rPr>
        <w:t>• Built with HTML/CSS and hosted on GitHub Pages</w:t>
      </w:r>
    </w:p>
    <w:p>
      <w:r>
        <w:rPr>
          <w:sz w:val="22"/>
        </w:rPr>
        <w:t>• Features smooth scroll, contact form design, and responsive sections</w:t>
      </w:r>
    </w:p>
    <w:p>
      <w:r>
        <w:rPr>
          <w:sz w:val="22"/>
        </w:rPr>
        <w:t>Music Blog (TrendyJamz)</w:t>
      </w:r>
    </w:p>
    <w:p>
      <w:r>
        <w:rPr>
          <w:sz w:val="22"/>
        </w:rPr>
        <w:t>• Blogger customization for artists/music uploads</w:t>
      </w:r>
    </w:p>
    <w:p>
      <w:r>
        <w:rPr>
          <w:sz w:val="22"/>
        </w:rPr>
        <w:t>• Dropbox audio hosting and embedded player setup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